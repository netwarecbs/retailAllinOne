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Inventory Stock Entry and Purchase System Documentation</w:t>
      </w:r>
    </w:p>
    <w:p>
      <w:pPr>
        <w:pStyle w:val="Heading1"/>
      </w:pPr>
      <w:r>
        <w:t>Table of Contents</w:t>
      </w:r>
    </w:p>
    <w:p>
      <w:pPr>
        <w:pStyle w:val="ListNumber"/>
      </w:pPr>
      <w:r>
        <w:t>[System Overview](#system-overview)</w:t>
      </w:r>
    </w:p>
    <w:p>
      <w:pPr>
        <w:pStyle w:val="ListNumber"/>
      </w:pPr>
      <w:r>
        <w:t>[Inventory Stock Entry Process](#inventory-stock-entry-process)</w:t>
      </w:r>
    </w:p>
    <w:p>
      <w:pPr>
        <w:pStyle w:val="ListNumber"/>
      </w:pPr>
      <w:r>
        <w:t>[Purchase Bill Creation and Management](#purchase-bill-creation-and-management)</w:t>
      </w:r>
    </w:p>
    <w:p>
      <w:pPr>
        <w:pStyle w:val="ListNumber"/>
      </w:pPr>
      <w:r>
        <w:t>[Voucher, Invoice, and Bill Linking](#voucher-invoice-and-bill-linking)</w:t>
      </w:r>
    </w:p>
    <w:p>
      <w:pPr>
        <w:pStyle w:val="ListNumber"/>
      </w:pPr>
      <w:r>
        <w:t>[Data Flow Architecture](#data-flow-architecture)</w:t>
      </w:r>
    </w:p>
    <w:p>
      <w:pPr>
        <w:pStyle w:val="ListNumber"/>
      </w:pPr>
      <w:r>
        <w:t>[API Reference](#api-reference)</w:t>
      </w:r>
    </w:p>
    <w:p>
      <w:pPr>
        <w:pStyle w:val="ListNumber"/>
      </w:pPr>
      <w:r>
        <w:t>[User Interface Components](#user-interface-components)</w:t>
      </w:r>
    </w:p>
    <w:p>
      <w:pPr>
        <w:pStyle w:val="ListNumber"/>
      </w:pPr>
      <w:r>
        <w:t>[Business Logic and Validation](#business-logic-and-validation)</w:t>
      </w:r>
    </w:p>
    <w:p>
      <w:pPr>
        <w:pStyle w:val="ListNumber"/>
      </w:pPr>
      <w:r>
        <w:t>[Integration Points](#integration-points)</w:t>
      </w:r>
    </w:p>
    <w:p>
      <w:pPr>
        <w:pStyle w:val="ListNumber"/>
      </w:pPr>
      <w:r>
        <w:t>[Troubleshooting Guide](#troubleshooting-guide)</w:t>
      </w:r>
    </w:p>
    <w:p>
      <w:r>
        <w:t>---</w:t>
      </w:r>
    </w:p>
    <w:p>
      <w:pPr>
        <w:pStyle w:val="Heading1"/>
      </w:pPr>
      <w:r>
        <w:t>System Overview</w:t>
      </w:r>
    </w:p>
    <w:p>
      <w:r>
        <w:t>The Retail Management System provides a comprehensive solution for inventory management, purchase bill processing, and financial tracking. The system handles the complete lifecycle from stock entry to bill generation and payment processing.</w:t>
      </w:r>
    </w:p>
    <w:p>
      <w:pPr>
        <w:pStyle w:val="Heading2"/>
      </w:pPr>
      <w:r>
        <w:t>Key Features</w:t>
      </w:r>
    </w:p>
    <w:p>
      <w:pPr>
        <w:pStyle w:val="ListBullet"/>
      </w:pPr>
      <w:r>
        <w:t>**Stock Entry Management**: Record incoming stock with challan details</w:t>
      </w:r>
    </w:p>
    <w:p>
      <w:pPr>
        <w:pStyle w:val="ListBullet"/>
      </w:pPr>
      <w:r>
        <w:t>**Purchase Bill Processing**: Create and manage purchase bills from challans</w:t>
      </w:r>
    </w:p>
    <w:p>
      <w:pPr>
        <w:pStyle w:val="ListBullet"/>
      </w:pPr>
      <w:r>
        <w:t>**Payment Management**: Handle multiple payment methods and tracking</w:t>
      </w:r>
    </w:p>
    <w:p>
      <w:pPr>
        <w:pStyle w:val="ListBullet"/>
      </w:pPr>
      <w:r>
        <w:t>**Invoice Generation**: Generate invoices for sales transactions</w:t>
      </w:r>
    </w:p>
    <w:p>
      <w:pPr>
        <w:pStyle w:val="ListBullet"/>
      </w:pPr>
      <w:r>
        <w:t>**Financial Integration**: Link vouchers, invoices, and bills for complete audit trail</w:t>
      </w:r>
    </w:p>
    <w:p>
      <w:r>
        <w:t>---</w:t>
      </w:r>
    </w:p>
    <w:p>
      <w:pPr>
        <w:pStyle w:val="Heading1"/>
      </w:pPr>
      <w:r>
        <w:t>Inventory Stock Entry Process</w:t>
      </w:r>
    </w:p>
    <w:p>
      <w:pPr>
        <w:pStyle w:val="Heading2"/>
      </w:pPr>
      <w:r>
        <w:t>1. Stock Entry Workflow</w:t>
      </w:r>
    </w:p>
    <w:p>
      <w:pPr>
        <w:pStyle w:val="Heading2"/>
      </w:pPr>
      <w:r>
        <w:t>Step 1: Vendor Selection</w:t>
      </w:r>
    </w:p>
    <w:p>
      <w:pPr>
        <w:pStyle w:val="NoSpacing"/>
      </w:pPr>
      <w:r>
        <w:rPr>
          <w:rFonts w:ascii="Courier New" w:hAnsi="Courier New"/>
          <w:sz w:val="18"/>
        </w:rPr>
        <w:t>interface Vendor {</w:t>
        <w:br/>
        <w:t xml:space="preserve">  id: string</w:t>
        <w:br/>
        <w:t xml:space="preserve">  name: string</w:t>
        <w:br/>
        <w:t xml:space="preserve">  address?: string</w:t>
        <w:br/>
        <w:t xml:space="preserve">  contact?: string</w:t>
        <w:br/>
        <w:t xml:space="preserve">  gstNo?: string</w:t>
        <w:br/>
        <w:t>}</w:t>
      </w:r>
    </w:p>
    <w:p>
      <w:r>
        <w:rPr>
          <w:b/>
        </w:rPr>
        <w:t>Process:</w:t>
      </w:r>
    </w:p>
    <w:p>
      <w:pPr>
        <w:pStyle w:val="ListNumber"/>
      </w:pPr>
      <w:r>
        <w:t>Select vendor from dropdown or search</w:t>
      </w:r>
    </w:p>
    <w:p>
      <w:pPr>
        <w:pStyle w:val="ListNumber"/>
      </w:pPr>
      <w:r>
        <w:t>System validates vendor details</w:t>
      </w:r>
    </w:p>
    <w:p>
      <w:pPr>
        <w:pStyle w:val="Heading2"/>
      </w:pPr>
      <w:r>
        <w:t>Step 2: Challan Information Entry</w:t>
      </w:r>
    </w:p>
    <w:p>
      <w:pPr>
        <w:pStyle w:val="NoSpacing"/>
      </w:pPr>
      <w:r>
        <w:rPr>
          <w:rFonts w:ascii="Courier New" w:hAnsi="Courier New"/>
          <w:sz w:val="18"/>
        </w:rPr>
        <w:t>interface StockInForm {</w:t>
        <w:br/>
        <w:t xml:space="preserve">  challanDate: string</w:t>
        <w:br/>
        <w:t xml:space="preserve">  challanNo: string</w:t>
        <w:br/>
        <w:t xml:space="preserve">  transportName: string</w:t>
        <w:br/>
        <w:t xml:space="preserve">  transportNo: string</w:t>
        <w:br/>
        <w:t xml:space="preserve">  transportCharges: number</w:t>
        <w:br/>
        <w:t xml:space="preserve">  billNo?: string</w:t>
        <w:br/>
        <w:t xml:space="preserve">  billDate?: string</w:t>
        <w:br/>
        <w:t xml:space="preserve">  products: StockInProduct[]</w:t>
        <w:br/>
        <w:t>}</w:t>
      </w:r>
    </w:p>
    <w:p>
      <w:r>
        <w:rPr>
          <w:b/>
        </w:rPr>
        <w:t>Required Fields:</w:t>
      </w:r>
    </w:p>
    <w:p>
      <w:pPr>
        <w:pStyle w:val="ListBullet"/>
      </w:pPr>
      <w:r>
        <w:t>Challan Number</w:t>
      </w:r>
    </w:p>
    <w:p>
      <w:pPr>
        <w:pStyle w:val="ListBullet"/>
      </w:pPr>
      <w:r>
        <w:t>Transport Details</w:t>
      </w:r>
    </w:p>
    <w:p>
      <w:pPr>
        <w:pStyle w:val="ListBullet"/>
      </w:pPr>
      <w:r>
        <w:t>Product Information</w:t>
      </w:r>
    </w:p>
    <w:p>
      <w:pPr>
        <w:pStyle w:val="Heading2"/>
      </w:pPr>
      <w:r>
        <w:t>Step 3: Product Details Entry</w:t>
      </w:r>
    </w:p>
    <w:p>
      <w:pPr>
        <w:pStyle w:val="NoSpacing"/>
      </w:pPr>
      <w:r>
        <w:rPr>
          <w:rFonts w:ascii="Courier New" w:hAnsi="Courier New"/>
          <w:sz w:val="18"/>
        </w:rPr>
        <w:t>interface StockInProduct {</w:t>
        <w:br/>
        <w:t xml:space="preserve">  slNo: number</w:t>
        <w:br/>
        <w:t xml:space="preserve">  productId: string</w:t>
        <w:br/>
        <w:t xml:space="preserve">  productName: string</w:t>
        <w:br/>
        <w:t xml:space="preserve">  inStock: number</w:t>
        <w:br/>
        <w:t xml:space="preserve">  qty: number</w:t>
        <w:br/>
        <w:t xml:space="preserve">  batchNo: string</w:t>
        <w:br/>
        <w:t xml:space="preserve">  mfDate: string</w:t>
        <w:br/>
        <w:t xml:space="preserve">  expDate: string</w:t>
        <w:br/>
        <w:t xml:space="preserve">  unitPrice: number</w:t>
        <w:br/>
        <w:t xml:space="preserve">  totalPrice: number</w:t>
        <w:br/>
        <w:t>}</w:t>
      </w:r>
    </w:p>
    <w:p>
      <w:r>
        <w:rPr>
          <w:b/>
        </w:rPr>
        <w:t>Product Entry Process:</w:t>
      </w:r>
    </w:p>
    <w:p>
      <w:pPr>
        <w:pStyle w:val="ListNumber"/>
      </w:pPr>
      <w:r>
        <w:t>Select product from inventory</w:t>
      </w:r>
    </w:p>
    <w:p>
      <w:pPr>
        <w:pStyle w:val="ListNumber"/>
      </w:pPr>
      <w:r>
        <w:t>Enter quantity and pricing details</w:t>
      </w:r>
    </w:p>
    <w:p>
      <w:pPr>
        <w:pStyle w:val="ListNumber"/>
      </w:pPr>
      <w:r>
        <w:t>Add batch and expiry information</w:t>
      </w:r>
    </w:p>
    <w:p>
      <w:pPr>
        <w:pStyle w:val="ListNumber"/>
      </w:pPr>
      <w:r>
        <w:t>Calculate totals automatically</w:t>
      </w:r>
    </w:p>
    <w:p>
      <w:pPr>
        <w:pStyle w:val="Heading2"/>
      </w:pPr>
      <w:r>
        <w:t>Step 4: Stock Record Creation</w:t>
      </w:r>
    </w:p>
    <w:p>
      <w:pPr>
        <w:pStyle w:val="NoSpacing"/>
      </w:pPr>
      <w:r>
        <w:rPr>
          <w:rFonts w:ascii="Courier New" w:hAnsi="Courier New"/>
          <w:sz w:val="18"/>
        </w:rPr>
        <w:t>interface StockInRecord {</w:t>
        <w:br/>
        <w:t xml:space="preserve">  id: string</w:t>
        <w:br/>
        <w:t xml:space="preserve">  vendorId: string</w:t>
        <w:br/>
        <w:t xml:space="preserve">  vendorName: string</w:t>
        <w:br/>
        <w:t xml:space="preserve">  challanDate: string</w:t>
        <w:br/>
        <w:t xml:space="preserve">  challanNo: string</w:t>
        <w:br/>
        <w:t xml:space="preserve">  transportName: string</w:t>
        <w:br/>
        <w:t xml:space="preserve">  transportNo: string</w:t>
        <w:br/>
        <w:t xml:space="preserve">  transportCharges: number</w:t>
        <w:br/>
        <w:t xml:space="preserve">  billNo?: string</w:t>
        <w:br/>
        <w:t xml:space="preserve">  billDate?: string</w:t>
        <w:br/>
        <w:t xml:space="preserve">  products: StockInProduct[]</w:t>
        <w:br/>
        <w:t xml:space="preserve">  totalAmount: number</w:t>
        <w:br/>
        <w:t xml:space="preserve">  createdAt: string</w:t>
        <w:br/>
        <w:t>}</w:t>
      </w:r>
    </w:p>
    <w:p>
      <w:r>
        <w:rPr>
          <w:b/>
        </w:rPr>
        <w:t>System Actions:</w:t>
      </w:r>
    </w:p>
    <w:p>
      <w:pPr>
        <w:pStyle w:val="ListNumber"/>
      </w:pPr>
      <w:r>
        <w:t>Generate challan for purchase processing</w:t>
      </w:r>
    </w:p>
    <w:p>
      <w:pPr>
        <w:pStyle w:val="ListNumber"/>
      </w:pPr>
      <w:r>
        <w:t>Update product stock levels</w:t>
      </w:r>
    </w:p>
    <w:p>
      <w:pPr>
        <w:pStyle w:val="ListNumber"/>
      </w:pPr>
      <w:r>
        <w:t>Create audit trail entry</w:t>
      </w:r>
    </w:p>
    <w:p>
      <w:r>
        <w:t>---</w:t>
      </w:r>
    </w:p>
    <w:p>
      <w:pPr>
        <w:pStyle w:val="Heading1"/>
      </w:pPr>
      <w:r>
        <w:t>Purchase Bill Creation and Management</w:t>
      </w:r>
    </w:p>
    <w:p>
      <w:pPr>
        <w:pStyle w:val="Heading2"/>
      </w:pPr>
      <w:r>
        <w:t>1. Purchase Bill Workflow</w:t>
      </w:r>
    </w:p>
    <w:p>
      <w:pPr>
        <w:pStyle w:val="Heading2"/>
      </w:pPr>
      <w:r>
        <w:t>Step 1: Vendor and Challan Selection</w:t>
      </w:r>
    </w:p>
    <w:p>
      <w:pPr>
        <w:pStyle w:val="NoSpacing"/>
      </w:pPr>
      <w:r>
        <w:rPr>
          <w:rFonts w:ascii="Courier New" w:hAnsi="Courier New"/>
          <w:sz w:val="18"/>
        </w:rPr>
        <w:t>interface PurchaseBillCreation {</w:t>
        <w:br/>
        <w:t xml:space="preserve">  billNo: string</w:t>
        <w:br/>
        <w:t xml:space="preserve">  billDate: string</w:t>
        <w:br/>
        <w:t xml:space="preserve">  challanIds: string[]</w:t>
        <w:br/>
        <w:t>}</w:t>
      </w:r>
    </w:p>
    <w:p>
      <w:r>
        <w:rPr>
          <w:b/>
        </w:rPr>
        <w:t>Process:</w:t>
      </w:r>
    </w:p>
    <w:p>
      <w:pPr>
        <w:pStyle w:val="ListNumber"/>
      </w:pPr>
      <w:r>
        <w:t>View pending challans for selected vendor</w:t>
      </w:r>
    </w:p>
    <w:p>
      <w:pPr>
        <w:pStyle w:val="ListNumber"/>
      </w:pPr>
      <w:r>
        <w:t>Select multiple challans for bill creation</w:t>
      </w:r>
    </w:p>
    <w:p>
      <w:pPr>
        <w:pStyle w:val="ListNumber"/>
      </w:pPr>
      <w:r>
        <w:t>Enter bill number and date</w:t>
      </w:r>
    </w:p>
    <w:p>
      <w:pPr>
        <w:pStyle w:val="Heading2"/>
      </w:pPr>
      <w:r>
        <w:t>Step 1.5: Product Selection for Partial Payment</w:t>
      </w:r>
    </w:p>
    <w:p>
      <w:pPr>
        <w:pStyle w:val="NoSpacing"/>
      </w:pPr>
      <w:r>
        <w:rPr>
          <w:rFonts w:ascii="Courier New" w:hAnsi="Courier New"/>
          <w:sz w:val="18"/>
        </w:rPr>
        <w:t>interface ProductSelectionState {</w:t>
        <w:br/>
        <w:t xml:space="preserve">  challanId: string</w:t>
        <w:br/>
        <w:t xml:space="preserve">  productId: string</w:t>
        <w:br/>
        <w:t xml:space="preserve">  isSelected: boolean</w:t>
        <w:br/>
        <w:t xml:space="preserve">  paymentStatus: 'unpaid' | 'partially_paid' | 'fully_paid' | 'pending'</w:t>
        <w:br/>
        <w:t xml:space="preserve">  partialPaymentAmount?: number</w:t>
        <w:br/>
        <w:t xml:space="preserve">  billId?: string</w:t>
        <w:br/>
        <w:t xml:space="preserve">  isEditable: boolean</w:t>
        <w:br/>
        <w:t>}</w:t>
      </w:r>
    </w:p>
    <w:p>
      <w:r>
        <w:rPr>
          <w:b/>
        </w:rPr>
        <w:t>Partial Payment Process:</w:t>
      </w:r>
    </w:p>
    <w:p>
      <w:pPr>
        <w:pStyle w:val="ListNumber"/>
      </w:pPr>
      <w:r>
        <w:t>**Payment Status Tracking**: Each product has a payment status (Unpaid, Partially Paid, Fully Paid, Pending)</w:t>
      </w:r>
    </w:p>
    <w:p>
      <w:pPr>
        <w:pStyle w:val="ListNumber"/>
      </w:pPr>
      <w:r>
        <w:t>**Partial Payment Processing**: Users can make partial payments for selected products</w:t>
      </w:r>
    </w:p>
    <w:p>
      <w:pPr>
        <w:pStyle w:val="ListNumber"/>
      </w:pPr>
      <w:r>
        <w:t>**Row Locking**: Once payment is made, product rows become non-editable or limited editing</w:t>
      </w:r>
    </w:p>
    <w:p>
      <w:pPr>
        <w:pStyle w:val="ListNumber"/>
      </w:pPr>
      <w:r>
        <w:t>**Visual Indicators**: Color-coded status badges show payment state</w:t>
      </w:r>
    </w:p>
    <w:p>
      <w:pPr>
        <w:pStyle w:val="Heading2"/>
      </w:pPr>
      <w:r>
        <w:t>Step 2: Product Details Processing</w:t>
      </w:r>
    </w:p>
    <w:p>
      <w:pPr>
        <w:pStyle w:val="NoSpacing"/>
      </w:pPr>
      <w:r>
        <w:rPr>
          <w:rFonts w:ascii="Courier New" w:hAnsi="Courier New"/>
          <w:sz w:val="18"/>
        </w:rPr>
        <w:t>interface PurchaseBillProduct {</w:t>
        <w:br/>
        <w:t xml:space="preserve">  slNo: number</w:t>
        <w:br/>
        <w:t xml:space="preserve">  productId: string</w:t>
        <w:br/>
        <w:t xml:space="preserve">  productName: string</w:t>
        <w:br/>
        <w:t xml:space="preserve">  sku: string</w:t>
        <w:br/>
        <w:t xml:space="preserve">  quantity: number</w:t>
        <w:br/>
        <w:t xml:space="preserve">  rate: number</w:t>
        <w:br/>
        <w:t xml:space="preserve">  discount: number</w:t>
        <w:br/>
        <w:t xml:space="preserve">  taxableValue: number</w:t>
        <w:br/>
        <w:t xml:space="preserve">  sgst: number</w:t>
        <w:br/>
        <w:t xml:space="preserve">  cgst: number</w:t>
        <w:br/>
        <w:t xml:space="preserve">  total: number</w:t>
        <w:br/>
        <w:t xml:space="preserve">  billNo: string</w:t>
        <w:br/>
        <w:t xml:space="preserve">  billDate: string</w:t>
        <w:br/>
        <w:t xml:space="preserve">  challanId: string</w:t>
        <w:br/>
        <w:t xml:space="preserve">  challanNo: string</w:t>
        <w:br/>
        <w:t xml:space="preserve">  isSelected?: boolean</w:t>
        <w:br/>
        <w:t xml:space="preserve">  paymentStatus?: 'unpaid' | 'partially_paid' | 'fully_paid' | 'pending'</w:t>
        <w:br/>
        <w:t xml:space="preserve">  partialPaymentAmount?: number</w:t>
        <w:br/>
        <w:t xml:space="preserve">  originalChallanProductId?: string</w:t>
        <w:br/>
        <w:t xml:space="preserve">  isEditable?: boolean</w:t>
        <w:br/>
        <w:t>}</w:t>
      </w:r>
    </w:p>
    <w:p>
      <w:r>
        <w:rPr>
          <w:b/>
        </w:rPr>
        <w:t>Product Processing:</w:t>
      </w:r>
    </w:p>
    <w:p>
      <w:pPr>
        <w:pStyle w:val="ListNumber"/>
      </w:pPr>
      <w:r>
        <w:t>Allow quantity and rate adjustments</w:t>
      </w:r>
    </w:p>
    <w:p>
      <w:pPr>
        <w:pStyle w:val="ListNumber"/>
      </w:pPr>
      <w:r>
        <w:t>Calculate taxes and totals</w:t>
      </w:r>
    </w:p>
    <w:p>
      <w:pPr>
        <w:pStyle w:val="ListNumber"/>
      </w:pPr>
      <w:r>
        <w:t>Validate product information</w:t>
      </w:r>
    </w:p>
    <w:p>
      <w:pPr>
        <w:pStyle w:val="ListNumber"/>
      </w:pPr>
      <w:r>
        <w:t>**Partial Payment Support**: Enable product selection for partial payments</w:t>
      </w:r>
    </w:p>
    <w:p>
      <w:pPr>
        <w:pStyle w:val="ListNumber"/>
      </w:pPr>
      <w:r>
        <w:t>**Payment Status Management**: Track and display payment status for each product</w:t>
      </w:r>
    </w:p>
    <w:p>
      <w:pPr>
        <w:pStyle w:val="ListNumber"/>
      </w:pPr>
      <w:r>
        <w:t>**Row State Management**: Control editability based on payment status</w:t>
      </w:r>
    </w:p>
    <w:p>
      <w:pPr>
        <w:pStyle w:val="Heading2"/>
      </w:pPr>
      <w:r>
        <w:t>Step 3: Payment Entry</w:t>
      </w:r>
    </w:p>
    <w:p>
      <w:pPr>
        <w:pStyle w:val="NoSpacing"/>
      </w:pPr>
      <w:r>
        <w:rPr>
          <w:rFonts w:ascii="Courier New" w:hAnsi="Courier New"/>
          <w:sz w:val="18"/>
        </w:rPr>
        <w:t>interface PaymentEntry {</w:t>
        <w:br/>
        <w:t xml:space="preserve">  transactionTypes: ('cash' | 'cheque' | 'credit' | 'discount' | 'upi')[]</w:t>
        <w:br/>
        <w:t xml:space="preserve">  amounts: {</w:t>
        <w:br/>
        <w:t xml:space="preserve">    cash?: number</w:t>
        <w:br/>
        <w:t xml:space="preserve">    cheque?: number</w:t>
        <w:br/>
        <w:t xml:space="preserve">    credit?: number</w:t>
        <w:br/>
        <w:t xml:space="preserve">    discount?: number</w:t>
        <w:br/>
        <w:t xml:space="preserve">    upi?: number</w:t>
        <w:br/>
        <w:t xml:space="preserve">  }</w:t>
        <w:br/>
        <w:t xml:space="preserve">  paymentDate: string</w:t>
        <w:br/>
        <w:t xml:space="preserve">  reference?: string</w:t>
        <w:br/>
        <w:t xml:space="preserve">  chequeNo?: string</w:t>
        <w:br/>
        <w:t xml:space="preserve">  bankName?: string</w:t>
        <w:br/>
        <w:t xml:space="preserve">  discountReason?: string</w:t>
        <w:br/>
        <w:t xml:space="preserve">  upiId?: string</w:t>
        <w:br/>
        <w:t xml:space="preserve">  upiTransactionId?: string</w:t>
        <w:br/>
        <w:t>}</w:t>
      </w:r>
    </w:p>
    <w:p>
      <w:r>
        <w:rPr>
          <w:b/>
        </w:rPr>
        <w:t>Payment Methods:</w:t>
      </w:r>
    </w:p>
    <w:p>
      <w:pPr>
        <w:pStyle w:val="ListBullet"/>
      </w:pPr>
      <w:r>
        <w:t>**Cheque**: Bank cheque with details</w:t>
      </w:r>
    </w:p>
    <w:p>
      <w:pPr>
        <w:pStyle w:val="ListBullet"/>
      </w:pPr>
      <w:r>
        <w:t>**Credit**: Credit payment terms</w:t>
      </w:r>
    </w:p>
    <w:p>
      <w:pPr>
        <w:pStyle w:val="ListBullet"/>
      </w:pPr>
      <w:r>
        <w:t>**Discount**: Discount adjustments</w:t>
      </w:r>
    </w:p>
    <w:p>
      <w:pPr>
        <w:pStyle w:val="ListBullet"/>
      </w:pPr>
      <w:r>
        <w:t>**UPI**: Digital payment with transaction ID</w:t>
      </w:r>
    </w:p>
    <w:p>
      <w:pPr>
        <w:pStyle w:val="Heading2"/>
      </w:pPr>
      <w:r>
        <w:t>Step 3.5: Partial Payment Management</w:t>
      </w:r>
    </w:p>
    <w:p>
      <w:pPr>
        <w:pStyle w:val="NoSpacing"/>
      </w:pPr>
      <w:r>
        <w:rPr>
          <w:rFonts w:ascii="Courier New" w:hAnsi="Courier New"/>
          <w:sz w:val="18"/>
        </w:rPr>
        <w:t>interface PartialPaymentEntry {</w:t>
        <w:br/>
        <w:t xml:space="preserve">  productId: string</w:t>
        <w:br/>
        <w:t xml:space="preserve">  challanId: string</w:t>
        <w:br/>
        <w:t xml:space="preserve">  challanNo: string</w:t>
        <w:br/>
        <w:t xml:space="preserve">  productName: string</w:t>
        <w:br/>
        <w:t xml:space="preserve">  totalAmount: number</w:t>
        <w:br/>
        <w:t xml:space="preserve">  paidAmount: number</w:t>
        <w:br/>
        <w:t xml:space="preserve">  remainingAmount: number</w:t>
        <w:br/>
        <w:t xml:space="preserve">  paymentStatus: 'unpaid' | 'partially_paid' | 'fully_paid' | 'pending'</w:t>
        <w:br/>
        <w:t xml:space="preserve">  paymentMethods: {</w:t>
        <w:br/>
        <w:t xml:space="preserve">    cash?: number</w:t>
        <w:br/>
        <w:t xml:space="preserve">    cheque?: number</w:t>
        <w:br/>
        <w:t xml:space="preserve">    credit?: number</w:t>
        <w:br/>
        <w:t xml:space="preserve">    discount?: number</w:t>
        <w:br/>
        <w:t xml:space="preserve">    upi?: number</w:t>
        <w:br/>
        <w:t xml:space="preserve">  }</w:t>
        <w:br/>
        <w:t xml:space="preserve">  paymentDate: string</w:t>
        <w:br/>
        <w:t xml:space="preserve">  reference?: string</w:t>
        <w:br/>
        <w:t xml:space="preserve">  isEditable: boolean</w:t>
        <w:br/>
        <w:t>}</w:t>
      </w:r>
    </w:p>
    <w:p>
      <w:r>
        <w:rPr>
          <w:b/>
        </w:rPr>
        <w:t>Partial Payment Features:</w:t>
      </w:r>
    </w:p>
    <w:p>
      <w:pPr>
        <w:pStyle w:val="ListNumber"/>
      </w:pPr>
      <w:r>
        <w:t>**Payment Status Tracking**: Real-time status updates (Unpaid, Partially Paid, Fully Paid, Pending)</w:t>
      </w:r>
    </w:p>
    <w:p>
      <w:pPr>
        <w:pStyle w:val="ListNumber"/>
      </w:pPr>
      <w:r>
        <w:t>**Payment Amount Management**: Track partial payments and remaining amounts</w:t>
      </w:r>
    </w:p>
    <w:p>
      <w:pPr>
        <w:pStyle w:val="ListNumber"/>
      </w:pPr>
      <w:r>
        <w:t>**Row State Control**: Lock/unlock product rows based on payment status</w:t>
      </w:r>
    </w:p>
    <w:p>
      <w:pPr>
        <w:pStyle w:val="ListNumber"/>
      </w:pPr>
      <w:r>
        <w:t>**Visual Status Indicators**: Color-coded badges for easy status identification</w:t>
      </w:r>
    </w:p>
    <w:p>
      <w:pPr>
        <w:pStyle w:val="ListNumber"/>
      </w:pPr>
      <w:r>
        <w:t>**Payment History**: Maintain audit trail of all payment transactions</w:t>
      </w:r>
    </w:p>
    <w:p>
      <w:pPr>
        <w:pStyle w:val="Heading2"/>
      </w:pPr>
      <w:r>
        <w:t>Step 4: Bill Summary and Submission</w:t>
      </w:r>
    </w:p>
    <w:p>
      <w:pPr>
        <w:pStyle w:val="NoSpacing"/>
      </w:pPr>
      <w:r>
        <w:rPr>
          <w:rFonts w:ascii="Courier New" w:hAnsi="Courier New"/>
          <w:sz w:val="18"/>
        </w:rPr>
        <w:t>interface PurchaseBill {</w:t>
        <w:br/>
        <w:t xml:space="preserve">  id: string</w:t>
        <w:br/>
        <w:t xml:space="preserve">  billNo: string</w:t>
        <w:br/>
        <w:t xml:space="preserve">  billDate: string</w:t>
        <w:br/>
        <w:t xml:space="preserve">  vendorId: string</w:t>
        <w:br/>
        <w:t xml:space="preserve">  vendorName: string</w:t>
        <w:br/>
        <w:t xml:space="preserve">  challanIds: string[]</w:t>
        <w:br/>
        <w:t xml:space="preserve">  challanNumbers: string[]</w:t>
        <w:br/>
        <w:t xml:space="preserve">  products: PurchaseBillProduct[]</w:t>
        <w:br/>
        <w:t xml:space="preserve">  paymentEntry: PaymentEntry</w:t>
        <w:br/>
        <w:t xml:space="preserve">  totals: {</w:t>
        <w:br/>
        <w:t xml:space="preserve">    discount: number</w:t>
        <w:br/>
        <w:t xml:space="preserve">    taxableValue: number</w:t>
        <w:br/>
        <w:t xml:space="preserve">    sgst: number</w:t>
        <w:br/>
        <w:t xml:space="preserve">    cgst: number</w:t>
        <w:br/>
        <w:t xml:space="preserve">    total: number</w:t>
        <w:br/>
        <w:t xml:space="preserve">  }</w:t>
        <w:br/>
        <w:t xml:space="preserve">  status: 'draft' | 'pending' | 'paid' | 'cancelled'</w:t>
        <w:br/>
        <w:t xml:space="preserve">  remainingAmount: number</w:t>
        <w:br/>
        <w:t xml:space="preserve">  advanceAmount: number</w:t>
        <w:br/>
        <w:t xml:space="preserve">  createdAt: string</w:t>
        <w:br/>
        <w:t xml:space="preserve">  updatedAt: string</w:t>
        <w:br/>
        <w:t>}</w:t>
      </w:r>
    </w:p>
    <w:p>
      <w:r>
        <w:t>---</w:t>
      </w:r>
    </w:p>
    <w:p>
      <w:pPr>
        <w:pStyle w:val="Heading1"/>
      </w:pPr>
      <w:r>
        <w:t>Voucher, Invoice, and Bill Linking</w:t>
      </w:r>
    </w:p>
    <w:p>
      <w:pPr>
        <w:pStyle w:val="Heading2"/>
      </w:pPr>
      <w:r>
        <w:t>1. Document Linking Architecture</w:t>
      </w:r>
    </w:p>
    <w:p>
      <w:pPr>
        <w:pStyle w:val="Heading2"/>
      </w:pPr>
      <w:r>
        <w:t>Challan to Purchase Bill Linking</w:t>
      </w:r>
    </w:p>
    <w:p>
      <w:pPr>
        <w:pStyle w:val="NoSpacing"/>
      </w:pPr>
      <w:r>
        <w:rPr>
          <w:rFonts w:ascii="Courier New" w:hAnsi="Courier New"/>
          <w:sz w:val="18"/>
        </w:rPr>
        <w:t>// Challan creation from stock entry</w:t>
        <w:br/>
        <w:t>dispatch(addChallanFromStockIn({</w:t>
        <w:br/>
        <w:t xml:space="preserve">  id: stockInRecord.id,</w:t>
        <w:br/>
        <w:t xml:space="preserve">  vendorId: stockInRecord.vendorId,</w:t>
        <w:br/>
        <w:t xml:space="preserve">  vendorName: stockInRecord.vendorName,</w:t>
        <w:br/>
        <w:t xml:space="preserve">  challanDate: stockInRecord.challanDate,</w:t>
        <w:br/>
        <w:t xml:space="preserve">  challanNo: stockInRecord.challanNo,</w:t>
        <w:br/>
        <w:t xml:space="preserve">  transportName: stockInRecord.transportName,</w:t>
        <w:br/>
        <w:t xml:space="preserve">  transportNo: stockInRecord.transportNo,</w:t>
        <w:br/>
        <w:t xml:space="preserve">  transportCharges: stockInRecord.transportCharges,</w:t>
        <w:br/>
        <w:t xml:space="preserve">  products: stockInRecord.products,</w:t>
        <w:br/>
        <w:t xml:space="preserve">  totalAmount: stockInRecord.totalAmount</w:t>
        <w:br/>
        <w:t>}))</w:t>
      </w:r>
    </w:p>
    <w:p>
      <w:pPr>
        <w:pStyle w:val="Heading2"/>
      </w:pPr>
      <w:r>
        <w:t>Purchase Bill to Payment Linking</w:t>
      </w:r>
    </w:p>
    <w:p>
      <w:pPr>
        <w:pStyle w:val="NoSpacing"/>
      </w:pPr>
      <w:r>
        <w:rPr>
          <w:rFonts w:ascii="Courier New" w:hAnsi="Courier New"/>
          <w:sz w:val="18"/>
        </w:rPr>
        <w:t>// Payment processing</w:t>
        <w:br/>
        <w:t>dispatch(processPurchaseBill({</w:t>
        <w:br/>
        <w:t xml:space="preserve">  products: currentPurchaseBill.products.map(product =&gt; ({</w:t>
        <w:br/>
        <w:t xml:space="preserve">    productId: product.productId,</w:t>
        <w:br/>
        <w:t xml:space="preserve">    quantity: product.quantity,</w:t>
        <w:br/>
        <w:t xml:space="preserve">    unitPrice: product.unitPrice</w:t>
        <w:br/>
        <w:t xml:space="preserve">  }))</w:t>
        <w:br/>
        <w:t>}))</w:t>
      </w:r>
    </w:p>
    <w:p>
      <w:pPr>
        <w:pStyle w:val="Heading2"/>
      </w:pPr>
      <w:r>
        <w:t>2. Invoice Generation Process</w:t>
      </w:r>
    </w:p>
    <w:p>
      <w:pPr>
        <w:pStyle w:val="Heading2"/>
      </w:pPr>
      <w:r>
        <w:t>Sales Invoice Creation</w:t>
      </w:r>
    </w:p>
    <w:p>
      <w:pPr>
        <w:pStyle w:val="NoSpacing"/>
      </w:pPr>
      <w:r>
        <w:rPr>
          <w:rFonts w:ascii="Courier New" w:hAnsi="Courier New"/>
          <w:sz w:val="18"/>
        </w:rPr>
        <w:t>interface SalesInvoice {</w:t>
        <w:br/>
        <w:t xml:space="preserve">  number: string</w:t>
        <w:br/>
        <w:t xml:space="preserve">  date: string</w:t>
        <w:br/>
        <w:t xml:space="preserve">  customer: string</w:t>
        <w:br/>
        <w:t xml:space="preserve">  items: CartItem[]</w:t>
        <w:br/>
        <w:t xml:space="preserve">  subtotal: number</w:t>
        <w:br/>
        <w:t xml:space="preserve">  discount: number</w:t>
        <w:br/>
        <w:t xml:space="preserve">  gst: number</w:t>
        <w:br/>
        <w:t xml:space="preserve">  roundOff: number</w:t>
        <w:br/>
        <w:t xml:space="preserve">  total: number</w:t>
        <w:br/>
        <w:t xml:space="preserve">  paymentMethod: string</w:t>
        <w:br/>
        <w:t xml:space="preserve">  paidAmount: number</w:t>
        <w:br/>
        <w:t>}</w:t>
      </w:r>
    </w:p>
    <w:p>
      <w:r>
        <w:rPr>
          <w:b/>
        </w:rPr>
        <w:t>Invoice Generation Steps:</w:t>
      </w:r>
    </w:p>
    <w:p>
      <w:pPr>
        <w:pStyle w:val="ListNumber"/>
      </w:pPr>
      <w:r>
        <w:t>Generate unique invoice number</w:t>
      </w:r>
    </w:p>
    <w:p>
      <w:pPr>
        <w:pStyle w:val="ListNumber"/>
      </w:pPr>
      <w:r>
        <w:t>Calculate taxes and totals</w:t>
      </w:r>
    </w:p>
    <w:p>
      <w:pPr>
        <w:pStyle w:val="ListNumber"/>
      </w:pPr>
      <w:r>
        <w:t>Update inventory stock</w:t>
      </w:r>
    </w:p>
    <w:p>
      <w:pPr>
        <w:pStyle w:val="ListNumber"/>
      </w:pPr>
      <w:r>
        <w:t>Create payment record</w:t>
      </w:r>
    </w:p>
    <w:p>
      <w:pPr>
        <w:pStyle w:val="Heading2"/>
      </w:pPr>
      <w:r>
        <w:t>3. Financial Document Flow</w:t>
      </w:r>
    </w:p>
    <w:p>
      <w:pPr>
        <w:pStyle w:val="NoSpacing"/>
      </w:pPr>
      <w:r>
        <w:rPr>
          <w:rFonts w:ascii="Courier New" w:hAnsi="Courier New"/>
          <w:sz w:val="18"/>
        </w:rPr>
        <w:t>Stock Entry → Challan → Purchase Bill → Payment → Invoice</w:t>
        <w:br/>
        <w:t xml:space="preserve">     ↓           ↓           ↓           ↓         ↓</w:t>
        <w:br/>
        <w:t xml:space="preserve">  Inventory   Pending    Bill Status   Payment   Sales</w:t>
        <w:br/>
        <w:t xml:space="preserve">   Update     Status     Tracking     History   Record</w:t>
      </w:r>
    </w:p>
    <w:p>
      <w:r>
        <w:t>---</w:t>
      </w:r>
    </w:p>
    <w:p>
      <w:pPr>
        <w:pStyle w:val="Heading1"/>
      </w:pPr>
      <w:r>
        <w:t>Data Flow Architecture</w:t>
      </w:r>
    </w:p>
    <w:p>
      <w:pPr>
        <w:pStyle w:val="Heading2"/>
      </w:pPr>
      <w:r>
        <w:t>1. State Management Structure</w:t>
      </w:r>
    </w:p>
    <w:p>
      <w:pPr>
        <w:pStyle w:val="Heading2"/>
      </w:pPr>
      <w:r>
        <w:t>Redux Store Structure</w:t>
      </w:r>
    </w:p>
    <w:p>
      <w:pPr>
        <w:pStyle w:val="NoSpacing"/>
      </w:pPr>
      <w:r>
        <w:rPr>
          <w:rFonts w:ascii="Courier New" w:hAnsi="Courier New"/>
          <w:sz w:val="18"/>
        </w:rPr>
        <w:t>interface RootState {</w:t>
        <w:br/>
        <w:t xml:space="preserve">  products: ProductState</w:t>
        <w:br/>
        <w:t xml:space="preserve">  challan: ChallanState</w:t>
        <w:br/>
        <w:t xml:space="preserve">  sales: SalesState</w:t>
        <w:br/>
        <w:t xml:space="preserve">  auth: AuthState</w:t>
        <w:br/>
        <w:t>}</w:t>
        <w:br/>
        <w:br/>
        <w:t>interface ProductState {</w:t>
        <w:br/>
        <w:t xml:space="preserve">  products: Product[]</w:t>
        <w:br/>
        <w:t xml:space="preserve">  vendors: Vendor[]</w:t>
        <w:br/>
        <w:t xml:space="preserve">  customers: Customer[]</w:t>
        <w:br/>
        <w:t xml:space="preserve">  stockInRecords: StockInRecord[]</w:t>
        <w:br/>
        <w:t xml:space="preserve">  loading: boolean</w:t>
        <w:br/>
        <w:t xml:space="preserve">  error: string | null</w:t>
        <w:br/>
        <w:t>}</w:t>
        <w:br/>
        <w:br/>
        <w:t>interface ChallanState {</w:t>
        <w:br/>
        <w:t xml:space="preserve">  challans: Challan[]</w:t>
        <w:br/>
        <w:t xml:space="preserve">  selectedVendor: string | null</w:t>
        <w:br/>
        <w:t xml:space="preserve">  pendingChallans: Challan[]</w:t>
        <w:br/>
        <w:t xml:space="preserve">  selectedChallans: string[]</w:t>
        <w:br/>
        <w:t xml:space="preserve">  currentPurchaseBill: PurchaseBill | null</w:t>
        <w:br/>
        <w:t xml:space="preserve">  paymentHistory: PaymentHistory[]</w:t>
        <w:br/>
        <w:t xml:space="preserve">  loading: boolean</w:t>
        <w:br/>
        <w:t>}</w:t>
      </w:r>
    </w:p>
    <w:p>
      <w:pPr>
        <w:pStyle w:val="Heading2"/>
      </w:pPr>
      <w:r>
        <w:t>2. Data Persistence</w:t>
      </w:r>
    </w:p>
    <w:p>
      <w:pPr>
        <w:pStyle w:val="Heading2"/>
      </w:pPr>
      <w:r>
        <w:t>Local Storage Integration</w:t>
      </w:r>
    </w:p>
    <w:p>
      <w:pPr>
        <w:pStyle w:val="ListBullet"/>
      </w:pPr>
      <w:r>
        <w:t>User preferences and settings</w:t>
      </w:r>
    </w:p>
    <w:p>
      <w:pPr>
        <w:pStyle w:val="ListBullet"/>
      </w:pPr>
      <w:r>
        <w:t>Temporary form data</w:t>
      </w:r>
    </w:p>
    <w:p>
      <w:pPr>
        <w:pStyle w:val="ListBullet"/>
      </w:pPr>
      <w:r>
        <w:t>Session management</w:t>
      </w:r>
    </w:p>
    <w:p>
      <w:pPr>
        <w:pStyle w:val="ListBullet"/>
      </w:pPr>
      <w:r>
        <w:t>Offline data caching</w:t>
      </w:r>
    </w:p>
    <w:p>
      <w:pPr>
        <w:pStyle w:val="Heading2"/>
      </w:pPr>
      <w:r>
        <w:t>Database Operations</w:t>
      </w:r>
    </w:p>
    <w:p>
      <w:pPr>
        <w:pStyle w:val="ListBullet"/>
      </w:pPr>
      <w:r>
        <w:t>Stock record creation</w:t>
      </w:r>
    </w:p>
    <w:p>
      <w:pPr>
        <w:pStyle w:val="ListBullet"/>
      </w:pPr>
      <w:r>
        <w:t>Purchase bill processing</w:t>
      </w:r>
    </w:p>
    <w:p>
      <w:pPr>
        <w:pStyle w:val="ListBullet"/>
      </w:pPr>
      <w:r>
        <w:t>Payment tracking</w:t>
      </w:r>
    </w:p>
    <w:p>
      <w:pPr>
        <w:pStyle w:val="ListBullet"/>
      </w:pPr>
      <w:r>
        <w:t>Audit trail maintenance</w:t>
      </w:r>
    </w:p>
    <w:p>
      <w:r>
        <w:t>---</w:t>
      </w:r>
    </w:p>
    <w:p>
      <w:pPr>
        <w:pStyle w:val="Heading1"/>
      </w:pPr>
      <w:r>
        <w:t>API Reference</w:t>
      </w:r>
    </w:p>
    <w:p>
      <w:pPr>
        <w:pStyle w:val="Heading2"/>
      </w:pPr>
      <w:r>
        <w:t>1. Stock Entry APIs</w:t>
      </w:r>
    </w:p>
    <w:p>
      <w:pPr>
        <w:pStyle w:val="Heading2"/>
      </w:pPr>
      <w:r>
        <w:t>Create Stock Record</w:t>
      </w:r>
    </w:p>
    <w:p>
      <w:pPr>
        <w:pStyle w:val="NoSpacing"/>
      </w:pPr>
      <w:r>
        <w:rPr>
          <w:rFonts w:ascii="Courier New" w:hAnsi="Courier New"/>
          <w:sz w:val="18"/>
        </w:rPr>
        <w:t>dispatch(addStockInRecord(stockInRecord: StockInRecord))</w:t>
      </w:r>
    </w:p>
    <w:p>
      <w:pPr>
        <w:pStyle w:val="Heading2"/>
      </w:pPr>
      <w:r>
        <w:t>Update Product Stock</w:t>
      </w:r>
    </w:p>
    <w:p>
      <w:pPr>
        <w:pStyle w:val="NoSpacing"/>
      </w:pPr>
      <w:r>
        <w:rPr>
          <w:rFonts w:ascii="Courier New" w:hAnsi="Courier New"/>
          <w:sz w:val="18"/>
        </w:rPr>
        <w:t>dispatch(updateStock({</w:t>
        <w:br/>
        <w:t xml:space="preserve">  sku: string,</w:t>
        <w:br/>
        <w:t xml:space="preserve">  quantity: number,</w:t>
        <w:br/>
        <w:t xml:space="preserve">  operation: 'add' | 'subtract'</w:t>
        <w:br/>
        <w:t>}))</w:t>
      </w:r>
    </w:p>
    <w:p>
      <w:pPr>
        <w:pStyle w:val="Heading2"/>
      </w:pPr>
      <w:r>
        <w:t>2. Purchase Bill APIs</w:t>
      </w:r>
    </w:p>
    <w:p>
      <w:pPr>
        <w:pStyle w:val="Heading2"/>
      </w:pPr>
      <w:r>
        <w:t>Create Purchase Bill</w:t>
      </w:r>
    </w:p>
    <w:p>
      <w:pPr>
        <w:pStyle w:val="NoSpacing"/>
      </w:pPr>
      <w:r>
        <w:rPr>
          <w:rFonts w:ascii="Courier New" w:hAnsi="Courier New"/>
          <w:sz w:val="18"/>
        </w:rPr>
        <w:t>dispatch(createPurchaseBill({</w:t>
        <w:br/>
        <w:t xml:space="preserve">  billNo: string,</w:t>
        <w:br/>
        <w:t xml:space="preserve">  billDate: string,</w:t>
        <w:br/>
        <w:t xml:space="preserve">  challanIds: string[]</w:t>
        <w:br/>
        <w:t>}))</w:t>
      </w:r>
    </w:p>
    <w:p>
      <w:pPr>
        <w:pStyle w:val="Heading2"/>
      </w:pPr>
      <w:r>
        <w:t>Update Purchase Bill Product</w:t>
      </w:r>
    </w:p>
    <w:p>
      <w:pPr>
        <w:pStyle w:val="NoSpacing"/>
      </w:pPr>
      <w:r>
        <w:rPr>
          <w:rFonts w:ascii="Courier New" w:hAnsi="Courier New"/>
          <w:sz w:val="18"/>
        </w:rPr>
        <w:t>dispatch(updatePurchaseBillProduct({</w:t>
        <w:br/>
        <w:t xml:space="preserve">  productId: string,</w:t>
        <w:br/>
        <w:t xml:space="preserve">  field: string,</w:t>
        <w:br/>
        <w:t xml:space="preserve">  value: any</w:t>
        <w:br/>
        <w:t>}))</w:t>
      </w:r>
    </w:p>
    <w:p>
      <w:pPr>
        <w:pStyle w:val="Heading2"/>
      </w:pPr>
      <w:r>
        <w:t>Process Purchase Bill</w:t>
      </w:r>
    </w:p>
    <w:p>
      <w:pPr>
        <w:pStyle w:val="NoSpacing"/>
      </w:pPr>
      <w:r>
        <w:rPr>
          <w:rFonts w:ascii="Courier New" w:hAnsi="Courier New"/>
          <w:sz w:val="18"/>
        </w:rPr>
        <w:t>dispatch(processPurchaseBill({</w:t>
        <w:br/>
        <w:t xml:space="preserve">  products: Array&lt;{</w:t>
        <w:br/>
        <w:t xml:space="preserve">    productId: string,</w:t>
        <w:br/>
        <w:t xml:space="preserve">    quantity: number,</w:t>
        <w:br/>
        <w:t xml:space="preserve">    unitPrice: number</w:t>
        <w:br/>
        <w:t xml:space="preserve">  }&gt;</w:t>
        <w:br/>
        <w:t>}))</w:t>
      </w:r>
    </w:p>
    <w:p>
      <w:pPr>
        <w:pStyle w:val="Heading2"/>
      </w:pPr>
      <w:r>
        <w:t>3. Payment Management APIs</w:t>
      </w:r>
    </w:p>
    <w:p>
      <w:pPr>
        <w:pStyle w:val="Heading2"/>
      </w:pPr>
      <w:r>
        <w:t>Update Payment Entry</w:t>
      </w:r>
    </w:p>
    <w:p>
      <w:pPr>
        <w:pStyle w:val="NoSpacing"/>
      </w:pPr>
      <w:r>
        <w:rPr>
          <w:rFonts w:ascii="Courier New" w:hAnsi="Courier New"/>
          <w:sz w:val="18"/>
        </w:rPr>
        <w:t>dispatch(updatePaymentEntry(paymentData: Partial&lt;PaymentEntry&gt;))</w:t>
      </w:r>
    </w:p>
    <w:p>
      <w:pPr>
        <w:pStyle w:val="Heading2"/>
      </w:pPr>
      <w:r>
        <w:t>Update Advance Amount</w:t>
      </w:r>
    </w:p>
    <w:p>
      <w:pPr>
        <w:pStyle w:val="NoSpacing"/>
      </w:pPr>
      <w:r>
        <w:rPr>
          <w:rFonts w:ascii="Courier New" w:hAnsi="Courier New"/>
          <w:sz w:val="18"/>
        </w:rPr>
        <w:t>dispatch(updateAdvanceAmount(amount: number))</w:t>
      </w:r>
    </w:p>
    <w:p>
      <w:pPr>
        <w:pStyle w:val="Heading2"/>
      </w:pPr>
      <w:r>
        <w:t>Submit Purchase Bill</w:t>
      </w:r>
    </w:p>
    <w:p>
      <w:pPr>
        <w:pStyle w:val="NoSpacing"/>
      </w:pPr>
      <w:r>
        <w:rPr>
          <w:rFonts w:ascii="Courier New" w:hAnsi="Courier New"/>
          <w:sz w:val="18"/>
        </w:rPr>
        <w:t>dispatch(submitPurchaseBill())</w:t>
      </w:r>
    </w:p>
    <w:p>
      <w:pPr>
        <w:pStyle w:val="Heading2"/>
      </w:pPr>
      <w:r>
        <w:t>4. Partial Payment Management APIs</w:t>
      </w:r>
    </w:p>
    <w:p>
      <w:pPr>
        <w:pStyle w:val="Heading2"/>
      </w:pPr>
      <w:r>
        <w:t>Select Product for Payment</w:t>
      </w:r>
    </w:p>
    <w:p>
      <w:pPr>
        <w:pStyle w:val="NoSpacing"/>
      </w:pPr>
      <w:r>
        <w:rPr>
          <w:rFonts w:ascii="Courier New" w:hAnsi="Courier New"/>
          <w:sz w:val="18"/>
        </w:rPr>
        <w:t>dispatch(selectProductForPayment({</w:t>
        <w:br/>
        <w:t xml:space="preserve">  challanId: string,</w:t>
        <w:br/>
        <w:t xml:space="preserve">  productId: string,</w:t>
        <w:br/>
        <w:t xml:space="preserve">  isSelected: boolean</w:t>
        <w:br/>
        <w:t>}))</w:t>
      </w:r>
    </w:p>
    <w:p>
      <w:pPr>
        <w:pStyle w:val="Heading2"/>
      </w:pPr>
      <w:r>
        <w:t>Update Product Payment Status</w:t>
      </w:r>
    </w:p>
    <w:p>
      <w:pPr>
        <w:pStyle w:val="NoSpacing"/>
      </w:pPr>
      <w:r>
        <w:rPr>
          <w:rFonts w:ascii="Courier New" w:hAnsi="Courier New"/>
          <w:sz w:val="18"/>
        </w:rPr>
        <w:t>dispatch(updateProductPaymentStatus({</w:t>
        <w:br/>
        <w:t xml:space="preserve">  challanId: string,</w:t>
        <w:br/>
        <w:t xml:space="preserve">  productId: string,</w:t>
        <w:br/>
        <w:t xml:space="preserve">  paymentStatus: 'unpaid' | 'partially_paid' | 'fully_paid' | 'pending',</w:t>
        <w:br/>
        <w:t xml:space="preserve">  partialPaymentAmount?: number,</w:t>
        <w:br/>
        <w:t xml:space="preserve">  billId?: string,</w:t>
        <w:br/>
        <w:t xml:space="preserve">  billNo?: string,</w:t>
        <w:br/>
        <w:t xml:space="preserve">  paymentDate?: string</w:t>
        <w:br/>
        <w:t>}))</w:t>
      </w:r>
    </w:p>
    <w:p>
      <w:pPr>
        <w:pStyle w:val="Heading2"/>
      </w:pPr>
      <w:r>
        <w:t>Process Partial Payment</w:t>
      </w:r>
    </w:p>
    <w:p>
      <w:pPr>
        <w:pStyle w:val="NoSpacing"/>
      </w:pPr>
      <w:r>
        <w:rPr>
          <w:rFonts w:ascii="Courier New" w:hAnsi="Courier New"/>
          <w:sz w:val="18"/>
        </w:rPr>
        <w:t>dispatch(processPartialPayment({</w:t>
        <w:br/>
        <w:t xml:space="preserve">  challanId: string,</w:t>
        <w:br/>
        <w:t xml:space="preserve">  productId: string,</w:t>
        <w:br/>
        <w:t xml:space="preserve">  paymentAmount: number,</w:t>
        <w:br/>
        <w:t xml:space="preserve">  paymentMethods: {</w:t>
        <w:br/>
        <w:t xml:space="preserve">    cash?: number,</w:t>
        <w:br/>
        <w:t xml:space="preserve">    cheque?: number,</w:t>
        <w:br/>
        <w:t xml:space="preserve">    credit?: number,</w:t>
        <w:br/>
        <w:t xml:space="preserve">    discount?: number,</w:t>
        <w:br/>
        <w:t xml:space="preserve">    upi?: number</w:t>
        <w:br/>
        <w:t xml:space="preserve">  },</w:t>
        <w:br/>
        <w:t xml:space="preserve">  paymentDate: string,</w:t>
        <w:br/>
        <w:t xml:space="preserve">  reference?: string</w:t>
        <w:br/>
        <w:t>}))</w:t>
      </w:r>
    </w:p>
    <w:p>
      <w:r>
        <w:t>---</w:t>
      </w:r>
    </w:p>
    <w:p>
      <w:pPr>
        <w:pStyle w:val="Heading1"/>
      </w:pPr>
      <w:r>
        <w:t>User Interface Components</w:t>
      </w:r>
    </w:p>
    <w:p>
      <w:pPr>
        <w:pStyle w:val="Heading2"/>
      </w:pPr>
      <w:r>
        <w:t>1. Stock Entry Components</w:t>
      </w:r>
    </w:p>
    <w:p>
      <w:pPr>
        <w:pStyle w:val="Heading2"/>
      </w:pPr>
      <w:r>
        <w:t>StockInPage</w:t>
      </w:r>
    </w:p>
    <w:p>
      <w:pPr>
        <w:pStyle w:val="ListBullet"/>
      </w:pPr>
      <w:r>
        <w:t>**Location**: `apps/web/app/retail/inventory/stock-in/page.tsx`</w:t>
      </w:r>
    </w:p>
    <w:p>
      <w:pPr>
        <w:pStyle w:val="ListBullet"/>
      </w:pPr>
      <w:r>
        <w:t>**Purpose**: Main stock entry interface</w:t>
      </w:r>
    </w:p>
    <w:p>
      <w:pPr>
        <w:pStyle w:val="ListBullet"/>
      </w:pPr>
      <w:r>
        <w:t>**Features**:</w:t>
      </w:r>
    </w:p>
    <w:p>
      <w:pPr>
        <w:pStyle w:val="ListBullet"/>
      </w:pPr>
      <w:r>
        <w:t>Vendor selection</w:t>
      </w:r>
    </w:p>
    <w:p>
      <w:pPr>
        <w:pStyle w:val="ListBullet"/>
      </w:pPr>
      <w:r>
        <w:t>Challan information entry</w:t>
      </w:r>
    </w:p>
    <w:p>
      <w:pPr>
        <w:pStyle w:val="ListBullet"/>
      </w:pPr>
      <w:r>
        <w:t>Product details management</w:t>
      </w:r>
    </w:p>
    <w:p>
      <w:pPr>
        <w:pStyle w:val="ListBullet"/>
      </w:pPr>
      <w:r>
        <w:t>Form validation</w:t>
      </w:r>
    </w:p>
    <w:p>
      <w:pPr>
        <w:pStyle w:val="Heading2"/>
      </w:pPr>
      <w:r>
        <w:t>Key Features:</w:t>
      </w:r>
    </w:p>
    <w:p>
      <w:pPr>
        <w:pStyle w:val="ListBullet"/>
      </w:pPr>
      <w:r>
        <w:t>Dynamic product row addition/removal</w:t>
      </w:r>
    </w:p>
    <w:p>
      <w:pPr>
        <w:pStyle w:val="ListBullet"/>
      </w:pPr>
      <w:r>
        <w:t>Real-time total calculation</w:t>
      </w:r>
    </w:p>
    <w:p>
      <w:pPr>
        <w:pStyle w:val="ListBullet"/>
      </w:pPr>
      <w:r>
        <w:t>Batch and expiry date tracking</w:t>
      </w:r>
    </w:p>
    <w:p>
      <w:pPr>
        <w:pStyle w:val="ListBullet"/>
      </w:pPr>
      <w:r>
        <w:t>Transport details management</w:t>
      </w:r>
    </w:p>
    <w:p>
      <w:pPr>
        <w:pStyle w:val="Heading2"/>
      </w:pPr>
      <w:r>
        <w:t>2. Purchase Bill Components</w:t>
      </w:r>
    </w:p>
    <w:p>
      <w:pPr>
        <w:pStyle w:val="Heading2"/>
      </w:pPr>
      <w:r>
        <w:t>PurchasePage</w:t>
      </w:r>
    </w:p>
    <w:p>
      <w:pPr>
        <w:pStyle w:val="ListBullet"/>
      </w:pPr>
      <w:r>
        <w:t>**Location**: `apps/web/app/retail/purchase/page.tsx`</w:t>
      </w:r>
    </w:p>
    <w:p>
      <w:pPr>
        <w:pStyle w:val="ListBullet"/>
      </w:pPr>
      <w:r>
        <w:t>**Purpose**: Purchase bill creation and management</w:t>
      </w:r>
    </w:p>
    <w:p>
      <w:pPr>
        <w:pStyle w:val="ListBullet"/>
      </w:pPr>
      <w:r>
        <w:t>**Features**:</w:t>
      </w:r>
    </w:p>
    <w:p>
      <w:pPr>
        <w:pStyle w:val="ListBullet"/>
      </w:pPr>
      <w:r>
        <w:t>Vendor and challan selection</w:t>
      </w:r>
    </w:p>
    <w:p>
      <w:pPr>
        <w:pStyle w:val="ListBullet"/>
      </w:pPr>
      <w:r>
        <w:t>Product table management</w:t>
      </w:r>
    </w:p>
    <w:p>
      <w:pPr>
        <w:pStyle w:val="ListBullet"/>
      </w:pPr>
      <w:r>
        <w:t>Payment entry forms</w:t>
      </w:r>
    </w:p>
    <w:p>
      <w:pPr>
        <w:pStyle w:val="ListBullet"/>
      </w:pPr>
      <w:r>
        <w:t>Bill summary display</w:t>
      </w:r>
    </w:p>
    <w:p>
      <w:pPr>
        <w:pStyle w:val="Heading2"/>
      </w:pPr>
      <w:r>
        <w:t>ChallanProductTable</w:t>
      </w:r>
    </w:p>
    <w:p>
      <w:pPr>
        <w:pStyle w:val="ListBullet"/>
      </w:pPr>
      <w:r>
        <w:t>**Location**: `apps/web/app/retail/purchase/components/ChallanProductTable.tsx`</w:t>
      </w:r>
    </w:p>
    <w:p>
      <w:pPr>
        <w:pStyle w:val="ListBullet"/>
      </w:pPr>
      <w:r>
        <w:t>**Purpose**: Product details table for purchase bills with partial payment support</w:t>
      </w:r>
    </w:p>
    <w:p>
      <w:pPr>
        <w:pStyle w:val="ListBullet"/>
      </w:pPr>
      <w:r>
        <w:t>**Features**:</w:t>
      </w:r>
    </w:p>
    <w:p>
      <w:pPr>
        <w:pStyle w:val="ListBullet"/>
      </w:pPr>
      <w:r>
        <w:t>Editable product information</w:t>
      </w:r>
    </w:p>
    <w:p>
      <w:pPr>
        <w:pStyle w:val="ListBullet"/>
      </w:pPr>
      <w:r>
        <w:t>Tax calculations</w:t>
      </w:r>
    </w:p>
    <w:p>
      <w:pPr>
        <w:pStyle w:val="ListBullet"/>
      </w:pPr>
      <w:r>
        <w:t>Total computations</w:t>
      </w:r>
    </w:p>
    <w:p>
      <w:pPr>
        <w:pStyle w:val="ListBullet"/>
      </w:pPr>
      <w:r>
        <w:t>Compact layout optimization</w:t>
      </w:r>
    </w:p>
    <w:p>
      <w:pPr>
        <w:pStyle w:val="ListBullet"/>
      </w:pPr>
      <w:r>
        <w:t>**Product Selection**: Checkboxes for individual product selection</w:t>
      </w:r>
    </w:p>
    <w:p>
      <w:pPr>
        <w:pStyle w:val="ListBullet"/>
      </w:pPr>
      <w:r>
        <w:t>**Payment Status Display**: Visual indicators for payment status</w:t>
      </w:r>
    </w:p>
    <w:p>
      <w:pPr>
        <w:pStyle w:val="ListBullet"/>
      </w:pPr>
      <w:r>
        <w:t>**Row State Management**: Conditional editing based on payment status</w:t>
      </w:r>
    </w:p>
    <w:p>
      <w:pPr>
        <w:pStyle w:val="ListBullet"/>
      </w:pPr>
      <w:r>
        <w:t>**Partial Payment Tracking**: Display partial payment amounts</w:t>
      </w:r>
    </w:p>
    <w:p>
      <w:pPr>
        <w:pStyle w:val="Heading2"/>
      </w:pPr>
      <w:r>
        <w:t>PaymentEntryForm</w:t>
      </w:r>
    </w:p>
    <w:p>
      <w:pPr>
        <w:pStyle w:val="ListBullet"/>
      </w:pPr>
      <w:r>
        <w:t>**Location**: `apps/web/app/retail/purchase/components/PaymentEntryForm.tsx`</w:t>
      </w:r>
    </w:p>
    <w:p>
      <w:pPr>
        <w:pStyle w:val="ListBullet"/>
      </w:pPr>
      <w:r>
        <w:t>**Purpose**: Payment method selection and entry</w:t>
      </w:r>
    </w:p>
    <w:p>
      <w:pPr>
        <w:pStyle w:val="ListBullet"/>
      </w:pPr>
      <w:r>
        <w:t>**Features**:</w:t>
      </w:r>
    </w:p>
    <w:p>
      <w:pPr>
        <w:pStyle w:val="ListBullet"/>
      </w:pPr>
      <w:r>
        <w:t>Multiple payment methods</w:t>
      </w:r>
    </w:p>
    <w:p>
      <w:pPr>
        <w:pStyle w:val="ListBullet"/>
      </w:pPr>
      <w:r>
        <w:t>Payment amount tracking</w:t>
      </w:r>
    </w:p>
    <w:p>
      <w:pPr>
        <w:pStyle w:val="ListBullet"/>
      </w:pPr>
      <w:r>
        <w:t>Reference information</w:t>
      </w:r>
    </w:p>
    <w:p>
      <w:pPr>
        <w:pStyle w:val="ListBullet"/>
      </w:pPr>
      <w:r>
        <w:t>Payment summary</w:t>
      </w:r>
    </w:p>
    <w:p>
      <w:pPr>
        <w:pStyle w:val="Heading2"/>
      </w:pPr>
      <w:r>
        <w:t>3. Sales and POS Components</w:t>
      </w:r>
    </w:p>
    <w:p>
      <w:pPr>
        <w:pStyle w:val="Heading2"/>
      </w:pPr>
      <w:r>
        <w:t>POSPage</w:t>
      </w:r>
    </w:p>
    <w:p>
      <w:pPr>
        <w:pStyle w:val="ListBullet"/>
      </w:pPr>
      <w:r>
        <w:t>**Location**: `apps/web/app/retail/pos/page.tsx`</w:t>
      </w:r>
    </w:p>
    <w:p>
      <w:pPr>
        <w:pStyle w:val="ListBullet"/>
      </w:pPr>
      <w:r>
        <w:t>**Purpose**: Point of sale transactions</w:t>
      </w:r>
    </w:p>
    <w:p>
      <w:pPr>
        <w:pStyle w:val="ListBullet"/>
      </w:pPr>
      <w:r>
        <w:t>**Features**:</w:t>
      </w:r>
    </w:p>
    <w:p>
      <w:pPr>
        <w:pStyle w:val="ListBullet"/>
      </w:pPr>
      <w:r>
        <w:t>Product selection</w:t>
      </w:r>
    </w:p>
    <w:p>
      <w:pPr>
        <w:pStyle w:val="ListBullet"/>
      </w:pPr>
      <w:r>
        <w:t>Cart management</w:t>
      </w:r>
    </w:p>
    <w:p>
      <w:pPr>
        <w:pStyle w:val="ListBullet"/>
      </w:pPr>
      <w:r>
        <w:t>Payment processing</w:t>
      </w:r>
    </w:p>
    <w:p>
      <w:pPr>
        <w:pStyle w:val="ListBullet"/>
      </w:pPr>
      <w:r>
        <w:t>Invoice generation</w:t>
      </w:r>
    </w:p>
    <w:p>
      <w:pPr>
        <w:pStyle w:val="Heading2"/>
      </w:pPr>
      <w:r>
        <w:t>SalesPage</w:t>
      </w:r>
    </w:p>
    <w:p>
      <w:pPr>
        <w:pStyle w:val="ListBullet"/>
      </w:pPr>
      <w:r>
        <w:t>**Location**: `apps/web/app/retail/sales/page.tsx`</w:t>
      </w:r>
    </w:p>
    <w:p>
      <w:pPr>
        <w:pStyle w:val="ListBullet"/>
      </w:pPr>
      <w:r>
        <w:t>**Purpose**: Sales order management</w:t>
      </w:r>
    </w:p>
    <w:p>
      <w:pPr>
        <w:pStyle w:val="ListBullet"/>
      </w:pPr>
      <w:r>
        <w:t>**Features**:</w:t>
      </w:r>
    </w:p>
    <w:p>
      <w:pPr>
        <w:pStyle w:val="ListBullet"/>
      </w:pPr>
      <w:r>
        <w:t>Customer selection</w:t>
      </w:r>
    </w:p>
    <w:p>
      <w:pPr>
        <w:pStyle w:val="ListBullet"/>
      </w:pPr>
      <w:r>
        <w:t>Product configuration</w:t>
      </w:r>
    </w:p>
    <w:p>
      <w:pPr>
        <w:pStyle w:val="ListBullet"/>
      </w:pPr>
      <w:r>
        <w:t>Tax calculations</w:t>
      </w:r>
    </w:p>
    <w:p>
      <w:pPr>
        <w:pStyle w:val="ListBullet"/>
      </w:pPr>
      <w:r>
        <w:t>Order processing</w:t>
      </w:r>
    </w:p>
    <w:p>
      <w:r>
        <w:t>---</w:t>
      </w:r>
    </w:p>
    <w:p>
      <w:pPr>
        <w:pStyle w:val="Heading1"/>
      </w:pPr>
      <w:r>
        <w:t>Business Logic and Validation</w:t>
      </w:r>
    </w:p>
    <w:p>
      <w:pPr>
        <w:pStyle w:val="Heading2"/>
      </w:pPr>
      <w:r>
        <w:t>1. Stock Entry Validation</w:t>
      </w:r>
    </w:p>
    <w:p>
      <w:pPr>
        <w:pStyle w:val="Heading2"/>
      </w:pPr>
      <w:r>
        <w:t>Required Field Validation</w:t>
      </w:r>
    </w:p>
    <w:p>
      <w:pPr>
        <w:pStyle w:val="NoSpacing"/>
      </w:pPr>
      <w:r>
        <w:rPr>
          <w:rFonts w:ascii="Courier New" w:hAnsi="Courier New"/>
          <w:sz w:val="18"/>
        </w:rPr>
        <w:t>// Vendor selection validation</w:t>
        <w:br/>
        <w:t>if (!selectedVendor) {</w:t>
        <w:br/>
        <w:t xml:space="preserve">  showError('Vendor Required', 'Please select a vendor first')</w:t>
        <w:br/>
        <w:t xml:space="preserve">  return</w:t>
        <w:br/>
        <w:t>}</w:t>
        <w:br/>
        <w:br/>
        <w:t>// Challan number validation</w:t>
        <w:br/>
        <w:t>if (form.challanNo === '') {</w:t>
        <w:br/>
        <w:t xml:space="preserve">  showError('Challan Number Required', 'Please enter challan number')</w:t>
        <w:br/>
        <w:t xml:space="preserve">  return</w:t>
        <w:br/>
        <w:t>}</w:t>
        <w:br/>
        <w:br/>
        <w:t>// Product details validation</w:t>
        <w:br/>
        <w:t>if (form.products.some(p =&gt; p.productId === '' || p.qty === 0)) {</w:t>
        <w:br/>
        <w:t xml:space="preserve">  showError('Product Details Required', 'Please fill in all product details')</w:t>
        <w:br/>
        <w:t xml:space="preserve">  return</w:t>
        <w:br/>
        <w:t>}</w:t>
      </w:r>
    </w:p>
    <w:p>
      <w:pPr>
        <w:pStyle w:val="Heading2"/>
      </w:pPr>
      <w:r>
        <w:t>Stock Update Logic</w:t>
      </w:r>
    </w:p>
    <w:p>
      <w:pPr>
        <w:pStyle w:val="NoSpacing"/>
      </w:pPr>
      <w:r>
        <w:rPr>
          <w:rFonts w:ascii="Courier New" w:hAnsi="Courier New"/>
          <w:sz w:val="18"/>
        </w:rPr>
        <w:t>// Process purchase bill and update stock</w:t>
        <w:br/>
        <w:t>dispatch(processPurchaseBill({</w:t>
        <w:br/>
        <w:t xml:space="preserve">  products: currentPurchaseBill.products.map(product =&gt; ({</w:t>
        <w:br/>
        <w:t xml:space="preserve">    productId: product.productId,</w:t>
        <w:br/>
        <w:t xml:space="preserve">    quantity: product.quantity,</w:t>
        <w:br/>
        <w:t xml:space="preserve">    unitPrice: product.unitPrice</w:t>
        <w:br/>
        <w:t xml:space="preserve">  }))</w:t>
        <w:br/>
        <w:t>}))</w:t>
      </w:r>
    </w:p>
    <w:p>
      <w:pPr>
        <w:pStyle w:val="Heading2"/>
      </w:pPr>
      <w:r>
        <w:t>2. Purchase Bill Validation</w:t>
      </w:r>
    </w:p>
    <w:p>
      <w:pPr>
        <w:pStyle w:val="Heading2"/>
      </w:pPr>
      <w:r>
        <w:t>Bill Creation Validation</w:t>
      </w:r>
    </w:p>
    <w:p>
      <w:pPr>
        <w:pStyle w:val="NoSpacing"/>
      </w:pPr>
      <w:r>
        <w:rPr>
          <w:rFonts w:ascii="Courier New" w:hAnsi="Courier New"/>
          <w:sz w:val="18"/>
        </w:rPr>
        <w:t>// Bill information validation</w:t>
        <w:br/>
        <w:t>if (!billNo || !billDate) {</w:t>
        <w:br/>
        <w:t xml:space="preserve">  showError('Missing Information', 'Please fill in bill number and date')</w:t>
        <w:br/>
        <w:t xml:space="preserve">  return</w:t>
        <w:br/>
        <w:t>}</w:t>
      </w:r>
    </w:p>
    <w:p>
      <w:pPr>
        <w:pStyle w:val="Heading2"/>
      </w:pPr>
      <w:r>
        <w:t>Payment Validation</w:t>
      </w:r>
    </w:p>
    <w:p>
      <w:pPr>
        <w:pStyle w:val="NoSpacing"/>
      </w:pPr>
      <w:r>
        <w:rPr>
          <w:rFonts w:ascii="Courier New" w:hAnsi="Courier New"/>
          <w:sz w:val="18"/>
        </w:rPr>
        <w:t>// Payment amount validation</w:t>
        <w:br/>
        <w:t>const getTotalAmount = () =&gt; {</w:t>
        <w:br/>
        <w:t xml:space="preserve">  return Object.values(amounts).reduce((sum, amount) =&gt; sum + (amount || 0), 0)</w:t>
        <w:br/>
        <w:t>}</w:t>
      </w:r>
    </w:p>
    <w:p>
      <w:pPr>
        <w:pStyle w:val="Heading2"/>
      </w:pPr>
      <w:r>
        <w:t>3. Financial Calculations</w:t>
      </w:r>
    </w:p>
    <w:p>
      <w:pPr>
        <w:pStyle w:val="Heading2"/>
      </w:pPr>
      <w:r>
        <w:t>Tax Calculations</w:t>
      </w:r>
    </w:p>
    <w:p>
      <w:pPr>
        <w:pStyle w:val="NoSpacing"/>
      </w:pPr>
      <w:r>
        <w:rPr>
          <w:rFonts w:ascii="Courier New" w:hAnsi="Courier New"/>
          <w:sz w:val="18"/>
        </w:rPr>
        <w:t>// GST calculation</w:t>
        <w:br/>
        <w:t>const calculateGST = (taxableValue: number, gstRate: number) =&gt; {</w:t>
        <w:br/>
        <w:t xml:space="preserve">  const gstAmount = (taxableValue * gstRate) / 100</w:t>
        <w:br/>
        <w:t xml:space="preserve">  const sgst = gstAmount / 2</w:t>
        <w:br/>
        <w:t xml:space="preserve">  const cgst = gstAmount / 2</w:t>
        <w:br/>
        <w:t xml:space="preserve">  return { sgst, cgst, totalGST: gstAmount }</w:t>
        <w:br/>
        <w:t>}</w:t>
      </w:r>
    </w:p>
    <w:p>
      <w:pPr>
        <w:pStyle w:val="Heading2"/>
      </w:pPr>
      <w:r>
        <w:t>Partial Payment Calculations</w:t>
      </w:r>
    </w:p>
    <w:p>
      <w:pPr>
        <w:pStyle w:val="NoSpacing"/>
      </w:pPr>
      <w:r>
        <w:rPr>
          <w:rFonts w:ascii="Courier New" w:hAnsi="Courier New"/>
          <w:sz w:val="18"/>
        </w:rPr>
        <w:t>// Partial payment status calculation</w:t>
        <w:br/>
        <w:t>const calculatePaymentStatus = (paidAmount: number, totalAmount: number) =&gt; {</w:t>
        <w:br/>
        <w:t xml:space="preserve">  if (paidAmount &gt;= totalAmount) {</w:t>
        <w:br/>
        <w:t xml:space="preserve">    return 'fully_paid'</w:t>
        <w:br/>
        <w:t xml:space="preserve">  } else if (paidAmount &gt; 0) {</w:t>
        <w:br/>
        <w:t xml:space="preserve">    return 'partially_paid'</w:t>
        <w:br/>
        <w:t xml:space="preserve">  } else {</w:t>
        <w:br/>
        <w:t xml:space="preserve">    return 'unpaid'</w:t>
        <w:br/>
        <w:t xml:space="preserve">  }</w:t>
        <w:br/>
        <w:t>}</w:t>
        <w:br/>
        <w:br/>
        <w:t>// Remaining amount calculation</w:t>
        <w:br/>
        <w:t>const calculateRemainingAmount = (totalAmount: number, paidAmount: number) =&gt; {</w:t>
        <w:br/>
        <w:t xml:space="preserve">  return Math.max(0, totalAmount - paidAmount)</w:t>
        <w:br/>
        <w:t>}</w:t>
        <w:br/>
        <w:br/>
        <w:t>// Payment validation</w:t>
        <w:br/>
        <w:t>const validatePartialPayment = (paymentAmount: number, remainingAmount: number) =&gt; {</w:t>
        <w:br/>
        <w:t xml:space="preserve">  return paymentAmount &gt; 0 &amp;&amp; paymentAmount &lt;= remainingAmount</w:t>
        <w:br/>
        <w:t>}</w:t>
      </w:r>
    </w:p>
    <w:p>
      <w:pPr>
        <w:pStyle w:val="Heading2"/>
      </w:pPr>
      <w:r>
        <w:t>Total Calculations</w:t>
      </w:r>
    </w:p>
    <w:p>
      <w:pPr>
        <w:pStyle w:val="NoSpacing"/>
      </w:pPr>
      <w:r>
        <w:rPr>
          <w:rFonts w:ascii="Courier New" w:hAnsi="Courier New"/>
          <w:sz w:val="18"/>
        </w:rPr>
        <w:t>// Purchase bill totals</w:t>
        <w:br/>
        <w:t>const calculateTotals = (products: PurchaseBillProduct[]) =&gt; {</w:t>
        <w:br/>
        <w:t xml:space="preserve">  const discount = products.reduce((sum, p) =&gt; sum + p.discount, 0)</w:t>
        <w:br/>
        <w:t xml:space="preserve">  const taxableValue = products.reduce((sum, p) =&gt; sum + p.taxableValue, 0)</w:t>
        <w:br/>
        <w:t xml:space="preserve">  const sgst = products.reduce((sum, p) =&gt; sum + p.sgst, 0)</w:t>
        <w:br/>
        <w:t xml:space="preserve">  const cgst = products.reduce((sum, p) =&gt; sum + p.cgst, 0)</w:t>
        <w:br/>
        <w:t xml:space="preserve">  const total = products.reduce((sum, p) =&gt; sum + p.total, 0)</w:t>
        <w:br/>
        <w:t xml:space="preserve">  </w:t>
        <w:br/>
        <w:t xml:space="preserve">  return { discount, taxableValue, sgst, cgst, total }</w:t>
        <w:br/>
        <w:t>}</w:t>
      </w:r>
    </w:p>
    <w:p>
      <w:r>
        <w:t>---</w:t>
      </w:r>
    </w:p>
    <w:p>
      <w:pPr>
        <w:pStyle w:val="Heading1"/>
      </w:pPr>
      <w:r>
        <w:t>Integration Points</w:t>
      </w:r>
    </w:p>
    <w:p>
      <w:pPr>
        <w:pStyle w:val="Heading2"/>
      </w:pPr>
      <w:r>
        <w:t>1. Inventory Management Integration</w:t>
      </w:r>
    </w:p>
    <w:p>
      <w:pPr>
        <w:pStyle w:val="Heading2"/>
      </w:pPr>
      <w:r>
        <w:t>Stock Level Updates</w:t>
      </w:r>
    </w:p>
    <w:p>
      <w:pPr>
        <w:pStyle w:val="ListBullet"/>
      </w:pPr>
      <w:r>
        <w:t>Automatic stock updates on purchase bill processing</w:t>
      </w:r>
    </w:p>
    <w:p>
      <w:pPr>
        <w:pStyle w:val="ListBullet"/>
      </w:pPr>
      <w:r>
        <w:t>Real-time inventory tracking</w:t>
      </w:r>
    </w:p>
    <w:p>
      <w:pPr>
        <w:pStyle w:val="ListBullet"/>
      </w:pPr>
      <w:r>
        <w:t>Low stock alerts and notifications</w:t>
      </w:r>
    </w:p>
    <w:p>
      <w:pPr>
        <w:pStyle w:val="ListBullet"/>
      </w:pPr>
      <w:r>
        <w:t>Stock adjustment capabilities</w:t>
      </w:r>
    </w:p>
    <w:p>
      <w:pPr>
        <w:pStyle w:val="Heading2"/>
      </w:pPr>
      <w:r>
        <w:t>Product Management</w:t>
      </w:r>
    </w:p>
    <w:p>
      <w:pPr>
        <w:pStyle w:val="ListBullet"/>
      </w:pPr>
      <w:r>
        <w:t>Product catalog integration</w:t>
      </w:r>
    </w:p>
    <w:p>
      <w:pPr>
        <w:pStyle w:val="ListBullet"/>
      </w:pPr>
      <w:r>
        <w:t>SKU-based product identification</w:t>
      </w:r>
    </w:p>
    <w:p>
      <w:pPr>
        <w:pStyle w:val="ListBullet"/>
      </w:pPr>
      <w:r>
        <w:t>Category and brand management</w:t>
      </w:r>
    </w:p>
    <w:p>
      <w:pPr>
        <w:pStyle w:val="ListBullet"/>
      </w:pPr>
      <w:r>
        <w:t>Pricing and cost tracking</w:t>
      </w:r>
    </w:p>
    <w:p>
      <w:pPr>
        <w:pStyle w:val="Heading2"/>
      </w:pPr>
      <w:r>
        <w:t>2. Financial System Integration</w:t>
      </w:r>
    </w:p>
    <w:p>
      <w:pPr>
        <w:pStyle w:val="Heading2"/>
      </w:pPr>
      <w:r>
        <w:t>Payment Processing</w:t>
      </w:r>
    </w:p>
    <w:p>
      <w:pPr>
        <w:pStyle w:val="ListBullet"/>
      </w:pPr>
      <w:r>
        <w:t>Multiple payment method support</w:t>
      </w:r>
    </w:p>
    <w:p>
      <w:pPr>
        <w:pStyle w:val="ListBullet"/>
      </w:pPr>
      <w:r>
        <w:t>Payment tracking and history</w:t>
      </w:r>
    </w:p>
    <w:p>
      <w:pPr>
        <w:pStyle w:val="ListBullet"/>
      </w:pPr>
      <w:r>
        <w:t>Advance payment management</w:t>
      </w:r>
    </w:p>
    <w:p>
      <w:pPr>
        <w:pStyle w:val="ListBullet"/>
      </w:pPr>
      <w:r>
        <w:t>Credit and discount handling</w:t>
      </w:r>
    </w:p>
    <w:p>
      <w:pPr>
        <w:pStyle w:val="Heading2"/>
      </w:pPr>
      <w:r>
        <w:t>Accounting Integration</w:t>
      </w:r>
    </w:p>
    <w:p>
      <w:pPr>
        <w:pStyle w:val="ListBullet"/>
      </w:pPr>
      <w:r>
        <w:t>Purchase bill generation</w:t>
      </w:r>
    </w:p>
    <w:p>
      <w:pPr>
        <w:pStyle w:val="ListBullet"/>
      </w:pPr>
      <w:r>
        <w:t>Payment voucher creation</w:t>
      </w:r>
    </w:p>
    <w:p>
      <w:pPr>
        <w:pStyle w:val="ListBullet"/>
      </w:pPr>
      <w:r>
        <w:t>Tax calculation and reporting</w:t>
      </w:r>
    </w:p>
    <w:p>
      <w:pPr>
        <w:pStyle w:val="ListBullet"/>
      </w:pPr>
      <w:r>
        <w:t>Financial audit trail</w:t>
      </w:r>
    </w:p>
    <w:p>
      <w:pPr>
        <w:pStyle w:val="Heading2"/>
      </w:pPr>
      <w:r>
        <w:t>3. Reporting and Analytics</w:t>
      </w:r>
    </w:p>
    <w:p>
      <w:pPr>
        <w:pStyle w:val="Heading2"/>
      </w:pPr>
      <w:r>
        <w:t>Purchase Reports</w:t>
      </w:r>
    </w:p>
    <w:p>
      <w:pPr>
        <w:pStyle w:val="ListBullet"/>
      </w:pPr>
      <w:r>
        <w:t>Vendor-wise purchase analysis</w:t>
      </w:r>
    </w:p>
    <w:p>
      <w:pPr>
        <w:pStyle w:val="ListBullet"/>
      </w:pPr>
      <w:r>
        <w:t>Product-wise purchase tracking</w:t>
      </w:r>
    </w:p>
    <w:p>
      <w:pPr>
        <w:pStyle w:val="ListBullet"/>
      </w:pPr>
      <w:r>
        <w:t>Payment status reports</w:t>
      </w:r>
    </w:p>
    <w:p>
      <w:pPr>
        <w:pStyle w:val="ListBullet"/>
      </w:pPr>
      <w:r>
        <w:t>Tax calculation summaries</w:t>
      </w:r>
    </w:p>
    <w:p>
      <w:pPr>
        <w:pStyle w:val="Heading2"/>
      </w:pPr>
      <w:r>
        <w:t>Inventory Reports</w:t>
      </w:r>
    </w:p>
    <w:p>
      <w:pPr>
        <w:pStyle w:val="ListBullet"/>
      </w:pPr>
      <w:r>
        <w:t>Stock level reports</w:t>
      </w:r>
    </w:p>
    <w:p>
      <w:pPr>
        <w:pStyle w:val="ListBullet"/>
      </w:pPr>
      <w:r>
        <w:t>Product movement tracking</w:t>
      </w:r>
    </w:p>
    <w:p>
      <w:pPr>
        <w:pStyle w:val="ListBullet"/>
      </w:pPr>
      <w:r>
        <w:t>Expiry date monitoring</w:t>
      </w:r>
    </w:p>
    <w:p>
      <w:pPr>
        <w:pStyle w:val="ListBullet"/>
      </w:pPr>
      <w:r>
        <w:t>Cost analysis reports</w:t>
      </w:r>
    </w:p>
    <w:p>
      <w:r>
        <w:t>---</w:t>
      </w:r>
    </w:p>
    <w:p>
      <w:pPr>
        <w:pStyle w:val="Heading1"/>
      </w:pPr>
      <w:r>
        <w:t>Troubleshooting Guide</w:t>
      </w:r>
    </w:p>
    <w:p>
      <w:pPr>
        <w:pStyle w:val="Heading2"/>
      </w:pPr>
      <w:r>
        <w:t>1. Common Issues and Solutions</w:t>
      </w:r>
    </w:p>
    <w:p>
      <w:pPr>
        <w:pStyle w:val="Heading2"/>
      </w:pPr>
      <w:r>
        <w:t>Stock Entry Issues</w:t>
      </w:r>
    </w:p>
    <w:p>
      <w:r>
        <w:t>**Issue**: Products not appearing in dropdown</w:t>
      </w:r>
    </w:p>
    <w:p>
      <w:pPr>
        <w:pStyle w:val="ListBullet"/>
      </w:pPr>
      <w:r>
        <w:t>**Check**: Product active status and inventory setup</w:t>
      </w:r>
    </w:p>
    <w:p>
      <w:r>
        <w:t>**Issue**: Challan creation failing</w:t>
      </w:r>
    </w:p>
    <w:p>
      <w:pPr>
        <w:pStyle w:val="ListBullet"/>
      </w:pPr>
      <w:r>
        <w:t>**Check**: Form validation and data integrity</w:t>
      </w:r>
    </w:p>
    <w:p>
      <w:pPr>
        <w:pStyle w:val="Heading2"/>
      </w:pPr>
      <w:r>
        <w:t>Purchase Bill Issues</w:t>
      </w:r>
    </w:p>
    <w:p>
      <w:r>
        <w:t>**Issue**: Challans not showing for vendor</w:t>
      </w:r>
    </w:p>
    <w:p>
      <w:pPr>
        <w:pStyle w:val="ListBullet"/>
      </w:pPr>
      <w:r>
        <w:t>**Check**: Pending challans filter and data loading</w:t>
      </w:r>
    </w:p>
    <w:p>
      <w:r>
        <w:t>**Issue**: Payment calculation errors</w:t>
      </w:r>
    </w:p>
    <w:p>
      <w:pPr>
        <w:pStyle w:val="ListBullet"/>
      </w:pPr>
      <w:r>
        <w:t>**Check**: Payment entry validation and totals calculation</w:t>
      </w:r>
    </w:p>
    <w:p>
      <w:pPr>
        <w:pStyle w:val="Heading2"/>
      </w:pPr>
      <w:r>
        <w:t>Partial Payment Issues</w:t>
      </w:r>
    </w:p>
    <w:p>
      <w:r>
        <w:t>**Issue**: Product selection not working</w:t>
      </w:r>
    </w:p>
    <w:p>
      <w:pPr>
        <w:pStyle w:val="ListBullet"/>
      </w:pPr>
      <w:r>
        <w:t>**Check**: Product selection handlers and state updates</w:t>
      </w:r>
    </w:p>
    <w:p>
      <w:r>
        <w:t>**Issue**: Payment status not updating</w:t>
      </w:r>
    </w:p>
    <w:p>
      <w:pPr>
        <w:pStyle w:val="ListBullet"/>
      </w:pPr>
      <w:r>
        <w:t>**Check**: Payment amount validation and status transitions</w:t>
      </w:r>
    </w:p>
    <w:p>
      <w:r>
        <w:t>**Issue**: Product rows not locking after payment</w:t>
      </w:r>
    </w:p>
    <w:p>
      <w:pPr>
        <w:pStyle w:val="ListBullet"/>
      </w:pPr>
      <w:r>
        <w:t>**Check**: Row state management and conditional rendering</w:t>
      </w:r>
    </w:p>
    <w:p>
      <w:pPr>
        <w:pStyle w:val="Heading2"/>
      </w:pPr>
      <w:r>
        <w:t>2. Data Validation Issues</w:t>
      </w:r>
    </w:p>
    <w:p>
      <w:pPr>
        <w:pStyle w:val="Heading2"/>
      </w:pPr>
      <w:r>
        <w:t>Form Validation</w:t>
      </w:r>
    </w:p>
    <w:p>
      <w:pPr>
        <w:pStyle w:val="ListBullet"/>
      </w:pPr>
      <w:r>
        <w:t>Ensure all required fields are filled</w:t>
      </w:r>
    </w:p>
    <w:p>
      <w:pPr>
        <w:pStyle w:val="ListBullet"/>
      </w:pPr>
      <w:r>
        <w:t>Check data format and type validation</w:t>
      </w:r>
    </w:p>
    <w:p>
      <w:pPr>
        <w:pStyle w:val="ListBullet"/>
      </w:pPr>
      <w:r>
        <w:t>Verify business rule compliance</w:t>
      </w:r>
    </w:p>
    <w:p>
      <w:pPr>
        <w:pStyle w:val="ListBullet"/>
      </w:pPr>
      <w:r>
        <w:t>Test calculation accuracy</w:t>
      </w:r>
    </w:p>
    <w:p>
      <w:pPr>
        <w:pStyle w:val="Heading2"/>
      </w:pPr>
      <w:r>
        <w:t>System Integration</w:t>
      </w:r>
    </w:p>
    <w:p>
      <w:pPr>
        <w:pStyle w:val="ListBullet"/>
      </w:pPr>
      <w:r>
        <w:t>Check Redux state management</w:t>
      </w:r>
    </w:p>
    <w:p>
      <w:pPr>
        <w:pStyle w:val="ListBullet"/>
      </w:pPr>
      <w:r>
        <w:t>Verify API endpoint connectivity</w:t>
      </w:r>
    </w:p>
    <w:p>
      <w:pPr>
        <w:pStyle w:val="ListBullet"/>
      </w:pPr>
      <w:r>
        <w:t>Test data persistence</w:t>
      </w:r>
    </w:p>
    <w:p>
      <w:pPr>
        <w:pStyle w:val="ListBullet"/>
      </w:pPr>
      <w:r>
        <w:t>Validate user permissions</w:t>
      </w:r>
    </w:p>
    <w:p>
      <w:pPr>
        <w:pStyle w:val="Heading2"/>
      </w:pPr>
      <w:r>
        <w:t>3. Performance Optimization</w:t>
      </w:r>
    </w:p>
    <w:p>
      <w:pPr>
        <w:pStyle w:val="Heading2"/>
      </w:pPr>
      <w:r>
        <w:t>UI Performance</w:t>
      </w:r>
    </w:p>
    <w:p>
      <w:pPr>
        <w:pStyle w:val="ListBullet"/>
      </w:pPr>
      <w:r>
        <w:t>Implement component memoization</w:t>
      </w:r>
    </w:p>
    <w:p>
      <w:pPr>
        <w:pStyle w:val="ListBullet"/>
      </w:pPr>
      <w:r>
        <w:t>Optimize re-rendering cycles</w:t>
      </w:r>
    </w:p>
    <w:p>
      <w:pPr>
        <w:pStyle w:val="ListBullet"/>
      </w:pPr>
      <w:r>
        <w:t>Use efficient data structures</w:t>
      </w:r>
    </w:p>
    <w:p>
      <w:pPr>
        <w:pStyle w:val="ListBullet"/>
      </w:pPr>
      <w:r>
        <w:t>Minimize API calls</w:t>
      </w:r>
    </w:p>
    <w:p>
      <w:pPr>
        <w:pStyle w:val="Heading2"/>
      </w:pPr>
      <w:r>
        <w:t>Data Management</w:t>
      </w:r>
    </w:p>
    <w:p>
      <w:pPr>
        <w:pStyle w:val="ListBullet"/>
      </w:pPr>
      <w:r>
        <w:t>Implement pagination for large datasets</w:t>
      </w:r>
    </w:p>
    <w:p>
      <w:pPr>
        <w:pStyle w:val="ListBullet"/>
      </w:pPr>
      <w:r>
        <w:t>Use efficient search and filtering</w:t>
      </w:r>
    </w:p>
    <w:p>
      <w:pPr>
        <w:pStyle w:val="ListBullet"/>
      </w:pPr>
      <w:r>
        <w:t>Optimize database queries</w:t>
      </w:r>
    </w:p>
    <w:p>
      <w:pPr>
        <w:pStyle w:val="ListBullet"/>
      </w:pPr>
      <w:r>
        <w:t>Cache frequently accessed data</w:t>
      </w:r>
    </w:p>
    <w:p>
      <w:r>
        <w:t>---</w:t>
      </w:r>
    </w:p>
    <w:p>
      <w:pPr>
        <w:pStyle w:val="Heading1"/>
      </w:pPr>
      <w:r>
        <w:t>Conclusion</w:t>
      </w:r>
    </w:p>
    <w:p>
      <w:r>
        <w:t>This documentation provides a comprehensive guide to the inventory stock entry and purchase system. The system offers a complete solution for managing stock, processing purchases, and maintaining financial records with proper audit trails and integration points.</w:t>
      </w:r>
    </w:p>
    <w:p>
      <w:r>
        <w:t>For additional support or feature requests, please refer to the development team or system administrator.</w:t>
      </w:r>
    </w:p>
    <w:p>
      <w:r>
        <w:t>---</w:t>
      </w:r>
    </w:p>
    <w:p>
      <w:r>
        <w:t>**Document Version**: 1.0</w:t>
      </w:r>
    </w:p>
    <w:p>
      <w:r>
        <w:t>**Maintained By**: Development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